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47407-2020 i Valdemarsviks kommun</w:t>
      </w:r>
    </w:p>
    <w:p>
      <w:r>
        <w:t>Detta dokument behandlar höga naturvärden i avverkningsamälan A 47407-2020 i Valdemarsviks kommun. Denna avverkningsanmälan inkom 2020-09-23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grönhjon (NT), ullticka (NT), vedskivlav (NT), blåmossa (S), bronshjon (S), grönpyrola (S), mindre märgborre (S), vedticka (S) och västlig 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7407-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6445737, E 601969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7407-2020.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6445737, E 601969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