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34220-2020 i Valdemarsviks kommun</w:t>
      </w:r>
    </w:p>
    <w:p>
      <w:r>
        <w:t>Detta dokument behandlar höga naturvärden i avverkningsamälan A 34220-2020 i Valdemarsviks kommun. Denna avverkningsanmälan inkom 2020-07-17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ängsnycklar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4220-2020.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6446215, E 601712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